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1DF2" w14:textId="77777777" w:rsidR="007A6547" w:rsidRPr="000A37B1" w:rsidRDefault="00A12C9E" w:rsidP="000A37B1">
      <w:pPr>
        <w:pStyle w:val="Ttulo1"/>
        <w:jc w:val="center"/>
        <w:rPr>
          <w:rFonts w:ascii="Arial" w:hAnsi="Arial" w:cs="Arial"/>
          <w:color w:val="auto"/>
          <w:lang w:val="es-PY"/>
        </w:rPr>
      </w:pPr>
      <w:proofErr w:type="spellStart"/>
      <w:r w:rsidRPr="000A37B1">
        <w:rPr>
          <w:rFonts w:ascii="Arial" w:hAnsi="Arial" w:cs="Arial"/>
          <w:color w:val="auto"/>
          <w:lang w:val="es-PY"/>
        </w:rPr>
        <w:t>Checklist</w:t>
      </w:r>
      <w:proofErr w:type="spellEnd"/>
      <w:r w:rsidRPr="000A37B1">
        <w:rPr>
          <w:rFonts w:ascii="Arial" w:hAnsi="Arial" w:cs="Arial"/>
          <w:color w:val="auto"/>
          <w:lang w:val="es-PY"/>
        </w:rPr>
        <w:t xml:space="preserve"> de Seguridad – </w:t>
      </w:r>
      <w:proofErr w:type="spellStart"/>
      <w:r w:rsidRPr="000A37B1">
        <w:rPr>
          <w:rFonts w:ascii="Arial" w:hAnsi="Arial" w:cs="Arial"/>
          <w:color w:val="auto"/>
          <w:lang w:val="es-PY"/>
        </w:rPr>
        <w:t>Lab</w:t>
      </w:r>
      <w:proofErr w:type="spellEnd"/>
      <w:r w:rsidRPr="000A37B1">
        <w:rPr>
          <w:rFonts w:ascii="Arial" w:hAnsi="Arial" w:cs="Arial"/>
          <w:color w:val="auto"/>
          <w:lang w:val="es-PY"/>
        </w:rPr>
        <w:t xml:space="preserve"> 4</w:t>
      </w:r>
    </w:p>
    <w:p w14:paraId="72B333E8" w14:textId="77777777" w:rsidR="007A6547" w:rsidRPr="000A37B1" w:rsidRDefault="00A12C9E">
      <w:pPr>
        <w:rPr>
          <w:rFonts w:ascii="Arial" w:hAnsi="Arial" w:cs="Arial"/>
          <w:b/>
          <w:bCs/>
          <w:i/>
          <w:iCs/>
          <w:lang w:val="es-PY"/>
        </w:rPr>
      </w:pPr>
      <w:r w:rsidRPr="000A37B1">
        <w:rPr>
          <w:rFonts w:ascii="Arial" w:hAnsi="Arial" w:cs="Arial"/>
          <w:b/>
          <w:bCs/>
          <w:i/>
          <w:iCs/>
          <w:lang w:val="es-PY"/>
        </w:rPr>
        <w:t>Horario de ejecución:</w:t>
      </w:r>
    </w:p>
    <w:p w14:paraId="5FDB4BDB" w14:textId="77777777" w:rsidR="007A6547" w:rsidRPr="000A37B1" w:rsidRDefault="00A12C9E">
      <w:pPr>
        <w:rPr>
          <w:rFonts w:ascii="Arial" w:hAnsi="Arial" w:cs="Arial"/>
          <w:lang w:val="es-PY"/>
        </w:rPr>
      </w:pPr>
      <w:r w:rsidRPr="000A37B1">
        <w:rPr>
          <w:rFonts w:ascii="Arial" w:hAnsi="Arial" w:cs="Arial"/>
          <w:lang w:val="es-PY"/>
        </w:rPr>
        <w:t>- Inicio de restauración: 01:36</w:t>
      </w:r>
    </w:p>
    <w:p w14:paraId="7AFA0512" w14:textId="77777777" w:rsidR="007A6547" w:rsidRPr="000A37B1" w:rsidRDefault="00A12C9E">
      <w:pPr>
        <w:rPr>
          <w:rFonts w:ascii="Arial" w:hAnsi="Arial" w:cs="Arial"/>
          <w:lang w:val="es-PY"/>
        </w:rPr>
      </w:pPr>
      <w:r w:rsidRPr="000A37B1">
        <w:rPr>
          <w:rFonts w:ascii="Arial" w:hAnsi="Arial" w:cs="Arial"/>
          <w:lang w:val="es-PY"/>
        </w:rPr>
        <w:t>- Fin de restauración: 01:47</w:t>
      </w:r>
    </w:p>
    <w:p w14:paraId="64A16EAF" w14:textId="77777777" w:rsidR="007A6547" w:rsidRPr="000A37B1" w:rsidRDefault="00A12C9E">
      <w:pPr>
        <w:pStyle w:val="Ttulo2"/>
        <w:rPr>
          <w:rFonts w:ascii="Arial" w:hAnsi="Arial" w:cs="Arial"/>
          <w:color w:val="auto"/>
          <w:lang w:val="es-PY"/>
        </w:rPr>
      </w:pPr>
      <w:r w:rsidRPr="000A37B1">
        <w:rPr>
          <w:rFonts w:ascii="Arial" w:hAnsi="Arial" w:cs="Arial"/>
          <w:color w:val="auto"/>
          <w:lang w:val="es-PY"/>
        </w:rPr>
        <w:t>Actividades realizadas:</w:t>
      </w:r>
    </w:p>
    <w:p w14:paraId="20202630" w14:textId="790B8100" w:rsidR="007A6547" w:rsidRPr="000A37B1" w:rsidRDefault="00A12C9E" w:rsidP="000A37B1">
      <w:pPr>
        <w:pStyle w:val="Listaconvietas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0A37B1">
        <w:rPr>
          <w:rFonts w:ascii="Arial" w:hAnsi="Arial" w:cs="Arial"/>
        </w:rPr>
        <w:t>Habilitar</w:t>
      </w:r>
      <w:proofErr w:type="spellEnd"/>
      <w:r w:rsidRPr="000A37B1">
        <w:rPr>
          <w:rFonts w:ascii="Arial" w:hAnsi="Arial" w:cs="Arial"/>
        </w:rPr>
        <w:t xml:space="preserve"> </w:t>
      </w:r>
      <w:proofErr w:type="spellStart"/>
      <w:r w:rsidRPr="000A37B1">
        <w:rPr>
          <w:rFonts w:ascii="Arial" w:hAnsi="Arial" w:cs="Arial"/>
        </w:rPr>
        <w:t>protección</w:t>
      </w:r>
      <w:proofErr w:type="spellEnd"/>
      <w:r w:rsidRPr="000A37B1">
        <w:rPr>
          <w:rFonts w:ascii="Arial" w:hAnsi="Arial" w:cs="Arial"/>
        </w:rPr>
        <w:t xml:space="preserve"> del </w:t>
      </w:r>
      <w:proofErr w:type="spellStart"/>
      <w:r w:rsidRPr="000A37B1">
        <w:rPr>
          <w:rFonts w:ascii="Arial" w:hAnsi="Arial" w:cs="Arial"/>
        </w:rPr>
        <w:t>sistema</w:t>
      </w:r>
      <w:proofErr w:type="spellEnd"/>
    </w:p>
    <w:p w14:paraId="0C65C786" w14:textId="5E187FE0" w:rsidR="007A6547" w:rsidRPr="000A37B1" w:rsidRDefault="00A12C9E" w:rsidP="000A37B1">
      <w:pPr>
        <w:pStyle w:val="Listaconvietas"/>
        <w:numPr>
          <w:ilvl w:val="0"/>
          <w:numId w:val="11"/>
        </w:numPr>
        <w:rPr>
          <w:rFonts w:ascii="Arial" w:hAnsi="Arial" w:cs="Arial"/>
          <w:lang w:val="es-PY"/>
        </w:rPr>
      </w:pPr>
      <w:r w:rsidRPr="000A37B1">
        <w:rPr>
          <w:rFonts w:ascii="Arial" w:hAnsi="Arial" w:cs="Arial"/>
          <w:lang w:val="es-PY"/>
        </w:rPr>
        <w:t>Crear punto de restauración manual</w:t>
      </w:r>
    </w:p>
    <w:p w14:paraId="37A4091E" w14:textId="0ADA305F" w:rsidR="007A6547" w:rsidRPr="000A37B1" w:rsidRDefault="00A12C9E" w:rsidP="000A37B1">
      <w:pPr>
        <w:pStyle w:val="Listaconvietas"/>
        <w:numPr>
          <w:ilvl w:val="0"/>
          <w:numId w:val="11"/>
        </w:numPr>
        <w:rPr>
          <w:rFonts w:ascii="Arial" w:hAnsi="Arial" w:cs="Arial"/>
          <w:lang w:val="es-PY"/>
        </w:rPr>
      </w:pPr>
      <w:r w:rsidRPr="000A37B1">
        <w:rPr>
          <w:rFonts w:ascii="Arial" w:hAnsi="Arial" w:cs="Arial"/>
          <w:lang w:val="es-PY"/>
        </w:rPr>
        <w:t>Ejecutar cambios simulados en el sistema</w:t>
      </w:r>
    </w:p>
    <w:p w14:paraId="2AFE8889" w14:textId="1F918E87" w:rsidR="007A6547" w:rsidRPr="000A37B1" w:rsidRDefault="00A12C9E" w:rsidP="000A37B1">
      <w:pPr>
        <w:pStyle w:val="Listaconvietas"/>
        <w:numPr>
          <w:ilvl w:val="0"/>
          <w:numId w:val="11"/>
        </w:numPr>
        <w:rPr>
          <w:rFonts w:ascii="Arial" w:hAnsi="Arial" w:cs="Arial"/>
          <w:lang w:val="es-PY"/>
        </w:rPr>
      </w:pPr>
      <w:r w:rsidRPr="000A37B1">
        <w:rPr>
          <w:rFonts w:ascii="Arial" w:hAnsi="Arial" w:cs="Arial"/>
          <w:lang w:val="es-PY"/>
        </w:rPr>
        <w:t>Iniciar proceso de restauración desde un punto anterior</w:t>
      </w:r>
    </w:p>
    <w:p w14:paraId="3C4ED859" w14:textId="0B19D40F" w:rsidR="000A37B1" w:rsidRDefault="00A12C9E" w:rsidP="000A37B1">
      <w:pPr>
        <w:pStyle w:val="Listaconvietas"/>
        <w:numPr>
          <w:ilvl w:val="0"/>
          <w:numId w:val="11"/>
        </w:numPr>
        <w:rPr>
          <w:rFonts w:ascii="Arial" w:hAnsi="Arial" w:cs="Arial"/>
          <w:lang w:val="es-PY"/>
        </w:rPr>
      </w:pPr>
      <w:r w:rsidRPr="000A37B1">
        <w:rPr>
          <w:rFonts w:ascii="Arial" w:hAnsi="Arial" w:cs="Arial"/>
          <w:lang w:val="es-PY"/>
        </w:rPr>
        <w:t>Confirmar que la restauración fue exitosa</w:t>
      </w:r>
    </w:p>
    <w:p w14:paraId="0B5EE037" w14:textId="6F3E18EB" w:rsidR="007A6547" w:rsidRPr="000A37B1" w:rsidRDefault="00A12C9E" w:rsidP="000A37B1">
      <w:pPr>
        <w:pStyle w:val="Listaconvietas"/>
        <w:numPr>
          <w:ilvl w:val="0"/>
          <w:numId w:val="11"/>
        </w:numPr>
        <w:rPr>
          <w:rFonts w:ascii="Arial" w:hAnsi="Arial" w:cs="Arial"/>
          <w:lang w:val="es-PY"/>
        </w:rPr>
      </w:pPr>
      <w:proofErr w:type="spellStart"/>
      <w:r w:rsidRPr="000A37B1">
        <w:rPr>
          <w:rFonts w:ascii="Arial" w:hAnsi="Arial" w:cs="Arial"/>
        </w:rPr>
        <w:t>Documentar</w:t>
      </w:r>
      <w:proofErr w:type="spellEnd"/>
      <w:r w:rsidRPr="000A37B1">
        <w:rPr>
          <w:rFonts w:ascii="Arial" w:hAnsi="Arial" w:cs="Arial"/>
        </w:rPr>
        <w:t xml:space="preserve"> </w:t>
      </w:r>
      <w:proofErr w:type="spellStart"/>
      <w:r w:rsidRPr="000A37B1">
        <w:rPr>
          <w:rFonts w:ascii="Arial" w:hAnsi="Arial" w:cs="Arial"/>
        </w:rPr>
        <w:t>proceso</w:t>
      </w:r>
      <w:proofErr w:type="spellEnd"/>
      <w:r w:rsidRPr="000A37B1">
        <w:rPr>
          <w:rFonts w:ascii="Arial" w:hAnsi="Arial" w:cs="Arial"/>
        </w:rPr>
        <w:t xml:space="preserve"> y </w:t>
      </w:r>
      <w:proofErr w:type="spellStart"/>
      <w:r w:rsidRPr="000A37B1">
        <w:rPr>
          <w:rFonts w:ascii="Arial" w:hAnsi="Arial" w:cs="Arial"/>
        </w:rPr>
        <w:t>tiempos</w:t>
      </w:r>
      <w:proofErr w:type="spellEnd"/>
    </w:p>
    <w:p w14:paraId="51CC4EE9" w14:textId="77777777" w:rsidR="007A6547" w:rsidRPr="000A37B1" w:rsidRDefault="00A12C9E">
      <w:pPr>
        <w:pStyle w:val="Ttulo2"/>
        <w:rPr>
          <w:rFonts w:ascii="Arial" w:hAnsi="Arial" w:cs="Arial"/>
          <w:color w:val="auto"/>
        </w:rPr>
      </w:pPr>
      <w:r w:rsidRPr="000A37B1">
        <w:rPr>
          <w:rFonts w:ascii="Arial" w:hAnsi="Arial" w:cs="Arial"/>
          <w:color w:val="auto"/>
        </w:rPr>
        <w:t>Observaciones:</w:t>
      </w:r>
    </w:p>
    <w:p w14:paraId="25FC2291" w14:textId="34259B7B" w:rsidR="007A6547" w:rsidRDefault="00A12C9E">
      <w:pPr>
        <w:rPr>
          <w:rFonts w:ascii="Arial" w:hAnsi="Arial" w:cs="Arial"/>
          <w:lang w:val="es-PY"/>
        </w:rPr>
      </w:pPr>
      <w:r w:rsidRPr="000A37B1">
        <w:rPr>
          <w:rFonts w:ascii="Arial" w:hAnsi="Arial" w:cs="Arial"/>
          <w:lang w:val="es-PY"/>
        </w:rPr>
        <w:t>El proceso se realizó en entorno de máquina virtual con Windows 11 en inglés.</w:t>
      </w:r>
      <w:r w:rsidRPr="000A37B1">
        <w:rPr>
          <w:rFonts w:ascii="Arial" w:hAnsi="Arial" w:cs="Arial"/>
          <w:lang w:val="es-PY"/>
        </w:rPr>
        <w:br/>
        <w:t>No se detectaron errores durante la restauración.</w:t>
      </w:r>
      <w:r w:rsidRPr="000A37B1">
        <w:rPr>
          <w:rFonts w:ascii="Arial" w:hAnsi="Arial" w:cs="Arial"/>
          <w:lang w:val="es-PY"/>
        </w:rPr>
        <w:br/>
        <w:t>Se verificó el retorno al estado previo con normalidad.</w:t>
      </w:r>
    </w:p>
    <w:p w14:paraId="21CA8B50" w14:textId="724F366E" w:rsidR="003215D4" w:rsidRDefault="003215D4">
      <w:pPr>
        <w:rPr>
          <w:rFonts w:ascii="Arial" w:hAnsi="Arial" w:cs="Arial"/>
          <w:lang w:val="es-PY"/>
        </w:rPr>
      </w:pPr>
    </w:p>
    <w:p w14:paraId="63E806E8" w14:textId="575DD051" w:rsidR="003215D4" w:rsidRDefault="003215D4">
      <w:pPr>
        <w:rPr>
          <w:rFonts w:ascii="Arial" w:hAnsi="Arial" w:cs="Arial"/>
          <w:lang w:val="es-PY"/>
        </w:rPr>
      </w:pPr>
    </w:p>
    <w:p w14:paraId="450D8BB1" w14:textId="33B4DE18" w:rsidR="003215D4" w:rsidRDefault="003215D4">
      <w:pPr>
        <w:rPr>
          <w:rFonts w:ascii="Arial" w:hAnsi="Arial" w:cs="Arial"/>
          <w:lang w:val="es-PY"/>
        </w:rPr>
      </w:pPr>
    </w:p>
    <w:p w14:paraId="3CB8FB90" w14:textId="105B909A" w:rsidR="003215D4" w:rsidRPr="000A37B1" w:rsidRDefault="003215D4">
      <w:pPr>
        <w:rPr>
          <w:rFonts w:ascii="Arial" w:hAnsi="Arial" w:cs="Arial"/>
          <w:lang w:val="es-PY"/>
        </w:rPr>
      </w:pPr>
      <w:r>
        <w:rPr>
          <w:rFonts w:ascii="Arial" w:hAnsi="Arial" w:cs="Arial"/>
          <w:noProof/>
          <w:lang w:val="es-P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72270" wp14:editId="3FC27C7E">
                <wp:simplePos x="0" y="0"/>
                <wp:positionH relativeFrom="column">
                  <wp:posOffset>1524000</wp:posOffset>
                </wp:positionH>
                <wp:positionV relativeFrom="paragraph">
                  <wp:posOffset>1431925</wp:posOffset>
                </wp:positionV>
                <wp:extent cx="2659380" cy="731520"/>
                <wp:effectExtent l="228600" t="266700" r="0" b="37338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13895478" w14:textId="77777777" w:rsidR="003215D4" w:rsidRPr="00154E84" w:rsidRDefault="003215D4" w:rsidP="003215D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PY"/>
                              </w:rPr>
                            </w:pPr>
                            <w:r w:rsidRPr="00154E8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PY"/>
                              </w:rPr>
                              <w:t>Carlos Báez – Ing. Informática</w:t>
                            </w:r>
                          </w:p>
                          <w:p w14:paraId="167A2FED" w14:textId="77777777" w:rsidR="003215D4" w:rsidRPr="00154E84" w:rsidRDefault="003215D4" w:rsidP="003215D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PY"/>
                              </w:rPr>
                            </w:pPr>
                            <w:r w:rsidRPr="00154E8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PY"/>
                              </w:rPr>
                              <w:t>Matrícula: 2024100398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C72270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120pt;margin-top:112.75pt;width:209.4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" fillcolor="white [3201]" stroked="f" strokeweight=".5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14:paraId="13895478" w14:textId="77777777" w:rsidR="003215D4" w:rsidRPr="00154E84" w:rsidRDefault="003215D4" w:rsidP="003215D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PY"/>
                        </w:rPr>
                      </w:pPr>
                      <w:r w:rsidRPr="00154E84">
                        <w:rPr>
                          <w:rFonts w:ascii="Arial" w:hAnsi="Arial" w:cs="Arial"/>
                          <w:sz w:val="24"/>
                          <w:szCs w:val="24"/>
                          <w:lang w:val="es-PY"/>
                        </w:rPr>
                        <w:t>Carlos Báez – Ing. Informática</w:t>
                      </w:r>
                    </w:p>
                    <w:p w14:paraId="167A2FED" w14:textId="77777777" w:rsidR="003215D4" w:rsidRPr="00154E84" w:rsidRDefault="003215D4" w:rsidP="003215D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PY"/>
                        </w:rPr>
                      </w:pPr>
                      <w:r w:rsidRPr="00154E84">
                        <w:rPr>
                          <w:rFonts w:ascii="Arial" w:hAnsi="Arial" w:cs="Arial"/>
                          <w:sz w:val="24"/>
                          <w:szCs w:val="24"/>
                          <w:lang w:val="es-PY"/>
                        </w:rPr>
                        <w:t>Matrícula: 2024100398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215D4" w:rsidRPr="000A37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4B3457"/>
    <w:multiLevelType w:val="hybridMultilevel"/>
    <w:tmpl w:val="58E22C32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D172E"/>
    <w:multiLevelType w:val="hybridMultilevel"/>
    <w:tmpl w:val="E5EC15A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7B1"/>
    <w:rsid w:val="0015074B"/>
    <w:rsid w:val="0029639D"/>
    <w:rsid w:val="003215D4"/>
    <w:rsid w:val="00326F90"/>
    <w:rsid w:val="007A6547"/>
    <w:rsid w:val="00A12C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C1AF3C"/>
  <w14:defaultImageDpi w14:val="300"/>
  <w15:docId w15:val="{72E58A7A-4030-4AAD-9A20-ACC20747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Báez</cp:lastModifiedBy>
  <cp:revision>3</cp:revision>
  <dcterms:created xsi:type="dcterms:W3CDTF">2013-12-23T23:15:00Z</dcterms:created>
  <dcterms:modified xsi:type="dcterms:W3CDTF">2025-06-21T09:47:00Z</dcterms:modified>
  <cp:category/>
</cp:coreProperties>
</file>